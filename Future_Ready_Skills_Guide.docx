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Free Guide: Mastering Future-Ready Skills for IT Professionals</w:t>
      </w:r>
    </w:p>
    <w:p>
      <w:r>
        <w:t>This guide is your roadmap to mastering future-ready skills, staying competitive, and thriving in an ever-evolving IT landscape. It includes:</w:t>
      </w:r>
    </w:p>
    <w:p>
      <w:r>
        <w:t>1. An exhaustive questionnaire to help you assess your current skills and interests.</w:t>
      </w:r>
    </w:p>
    <w:p>
      <w:r>
        <w:t>2. A step-by-step framework for choosing the right career path in IT.</w:t>
      </w:r>
    </w:p>
    <w:p>
      <w:r>
        <w:t>3. Curated courses and resources to learn future-ready skills, complete with links to get started.</w:t>
      </w:r>
    </w:p>
    <w:p>
      <w:pPr>
        <w:pStyle w:val="Heading2"/>
      </w:pPr>
      <w:r>
        <w:t>Part 1: Assessing Your Skills and Interests</w:t>
      </w:r>
    </w:p>
    <w:p>
      <w:r>
        <w:t>Use this questionnaire to evaluate where you stand and where you want to go.</w:t>
      </w:r>
    </w:p>
    <w:p>
      <w:pPr>
        <w:pStyle w:val="Heading3"/>
      </w:pPr>
      <w:r>
        <w:t>Self-Reflection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Your Answer</w:t>
            </w:r>
          </w:p>
        </w:tc>
      </w:tr>
      <w:tr>
        <w:tc>
          <w:tcPr>
            <w:tcW w:type="dxa" w:w="4320"/>
          </w:tcPr>
          <w:p>
            <w:r>
              <w:t>What technologies and tools are you currently working with?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What tasks in your role excite you, and which ones do you find mundane?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Are you satisfied with your current career growth? Why or why not?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How do you see your role evolving in the next 5 years?</w:t>
            </w:r>
          </w:p>
        </w:tc>
        <w:tc>
          <w:tcPr>
            <w:tcW w:type="dxa" w:w="4320"/>
          </w:tcPr>
          <w:p/>
        </w:tc>
      </w:tr>
    </w:tbl>
    <w:p>
      <w:pPr>
        <w:pStyle w:val="Heading3"/>
      </w:pPr>
      <w:r>
        <w:t>Skill Assessment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Your Answer</w:t>
            </w:r>
          </w:p>
        </w:tc>
      </w:tr>
      <w:tr>
        <w:tc>
          <w:tcPr>
            <w:tcW w:type="dxa" w:w="4320"/>
          </w:tcPr>
          <w:p>
            <w:r>
              <w:t>How familiar are you with technologies like AI, Cloud Computing, Data Science, or DevOps?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Rate your proficiency in key programming languages (Python, Java, JavaScript) on a scale of 1 to 5.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Do you understand modern development methodologies (e.g., Agile, DevOps)?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Are you comfortable using APIs and developing microservices?</w:t>
            </w:r>
          </w:p>
        </w:tc>
        <w:tc>
          <w:tcPr>
            <w:tcW w:type="dxa" w:w="4320"/>
          </w:tcPr>
          <w:p/>
        </w:tc>
      </w:tr>
    </w:tbl>
    <w:p>
      <w:pPr>
        <w:pStyle w:val="Heading3"/>
      </w:pPr>
      <w:r>
        <w:t>Leveraging Learning Systems (LMS)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Your Answer</w:t>
            </w:r>
          </w:p>
        </w:tc>
      </w:tr>
      <w:tr>
        <w:tc>
          <w:tcPr>
            <w:tcW w:type="dxa" w:w="4320"/>
          </w:tcPr>
          <w:p>
            <w:r>
              <w:t>Does your employer provide access to a Learning Management System (LMS)?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If yes, have you explored courses on the LMS related to future-ready skills?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If no, are there external learning platforms your employer might sponsor?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Do you know if your organization has partnerships with providers like Coursera, LinkedIn Learning, or Udemy?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Have you completed any certifications through your company’s LMS?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Part 2: Choosing the Right Path</w:t>
      </w:r>
    </w:p>
    <w:p>
      <w:r>
        <w:t>Use this framework to identify your future-ready career path.</w:t>
      </w:r>
    </w:p>
    <w:p>
      <w:pPr>
        <w:pStyle w:val="ListBullet"/>
      </w:pPr>
      <w:r>
        <w:t>- Research Industry Trends: Explore future-ready technologies and read industry reports like [Gartner IT Trends Report](https://www.gartner.com/en/information-technology) and [LinkedIn’s Emerging Jobs Report](https://economicgraph.linkedin.com/research/emerging-jobs-report).</w:t>
      </w:r>
    </w:p>
    <w:p>
      <w:pPr>
        <w:pStyle w:val="ListBullet"/>
      </w:pPr>
      <w:r>
        <w:t>- Evaluate Your Organization’s Support: Use your company’s LMS or training programs if available.</w:t>
      </w:r>
    </w:p>
    <w:p>
      <w:pPr>
        <w:pStyle w:val="ListBullet"/>
      </w:pPr>
      <w:r>
        <w:t>- Identify Key Domains: Examples include AI, Cloud Computing, Data Science, DevOps, and Cybersecurity.</w:t>
      </w:r>
    </w:p>
    <w:p>
      <w:pPr>
        <w:pStyle w:val="ListBullet"/>
      </w:pPr>
      <w:r>
        <w:t>- Set a Clear Roadmap: Focus on mastering one domain at a time and define milestones.</w:t>
      </w:r>
    </w:p>
    <w:p>
      <w:pPr>
        <w:pStyle w:val="ListBullet"/>
      </w:pPr>
      <w:r>
        <w:t>- Take Action: Start with small, consistent learning efforts and document your progress.</w:t>
      </w:r>
    </w:p>
    <w:p>
      <w:pPr>
        <w:pStyle w:val="Heading2"/>
      </w:pPr>
      <w:r>
        <w:t>Part 3: Curated Courses and Resources</w:t>
      </w:r>
    </w:p>
    <w:p>
      <w:pPr>
        <w:pStyle w:val="Heading3"/>
      </w:pPr>
      <w:r>
        <w:t>Artificial Intelligence and Machine Learning (AI/ML)</w:t>
      </w:r>
    </w:p>
    <w:p>
      <w:r>
        <w:t>- Coursera: Machine Learning by Andrew Ng: https://www.coursera.org/learn/machine-learning</w:t>
      </w:r>
    </w:p>
    <w:p>
      <w:r>
        <w:t>- Udemy: Artificial Intelligence A-Z™: https://www.udemy.com/course/artificial-intelligence-az/</w:t>
      </w:r>
    </w:p>
    <w:p>
      <w:r>
        <w:t>- edX: Professional Certificate in AI by IBM: https://www.edx.org/professional-certificate/ibm-artificial-intelligence</w:t>
      </w:r>
    </w:p>
    <w:p>
      <w:pPr>
        <w:pStyle w:val="Heading3"/>
      </w:pPr>
      <w:r>
        <w:t>Cloud Computing</w:t>
      </w:r>
    </w:p>
    <w:p>
      <w:r>
        <w:t>- AWS: Certified Solutions Architect - Associate: https://aws.amazon.com/certification/certified-solutions-architect-associate/</w:t>
      </w:r>
    </w:p>
    <w:p>
      <w:r>
        <w:t>- Microsoft Learn: Azure Fundamentals: https://learn.microsoft.com/en-us/certifications/azure-fundamentals/</w:t>
      </w:r>
    </w:p>
    <w:p>
      <w:r>
        <w:t>- Google Cloud: Associate Cloud Engineer Certification: https://cloud.google.com/certification/cloud-engineer</w:t>
      </w:r>
    </w:p>
    <w:p>
      <w:pPr>
        <w:pStyle w:val="Heading3"/>
      </w:pPr>
      <w:r>
        <w:t>Data Science</w:t>
      </w:r>
    </w:p>
    <w:p>
      <w:r>
        <w:t>- Coursera: Data Science Specialization by Johns Hopkins University: https://www.coursera.org/specializations/jhu-data-science</w:t>
      </w:r>
    </w:p>
    <w:p>
      <w:r>
        <w:t>- Udemy: Python for Data Science and Machine Learning Bootcamp: https://www.udemy.com/course/python-for-data-science-and-machine-learning-bootcamp/</w:t>
      </w:r>
    </w:p>
    <w:p>
      <w:r>
        <w:t>- Kaggle: Learn Data Science: https://www.kaggle.com/learn</w:t>
      </w:r>
    </w:p>
    <w:p>
      <w:pPr>
        <w:pStyle w:val="Heading3"/>
      </w:pPr>
      <w:r>
        <w:t>DevOps</w:t>
      </w:r>
    </w:p>
    <w:p>
      <w:r>
        <w:t>- Udemy: Docker and Kubernetes: The Complete Guide: https://www.udemy.com/course/docker-and-kubernetes-the-complete-guide/</w:t>
      </w:r>
    </w:p>
    <w:p>
      <w:r>
        <w:t>- edX: DevOps Professional Certificate by Microsoft: https://www.edx.org/professional-certificate/microsoft-devops</w:t>
      </w:r>
    </w:p>
    <w:p>
      <w:r>
        <w:t>- HashiCorp: Terraform Certification: https://www.hashicorp.com/certification</w:t>
      </w:r>
    </w:p>
    <w:p>
      <w:pPr>
        <w:pStyle w:val="Heading3"/>
      </w:pPr>
      <w:r>
        <w:t>Cybersecurity</w:t>
      </w:r>
    </w:p>
    <w:p>
      <w:r>
        <w:t>- CompTIA Security+ Certification: https://www.comptia.org/certifications/security</w:t>
      </w:r>
    </w:p>
    <w:p>
      <w:r>
        <w:t>- Udemy: The Complete Cyber Security Course: https://www.udemy.com/course/the-complete-cyber-security-course/</w:t>
      </w:r>
    </w:p>
    <w:p>
      <w:r>
        <w:t>- Coursera: Cybersecurity Specialization by University of Maryland: https://www.coursera.org/specializations/cyber-security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